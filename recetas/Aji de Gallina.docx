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Ají de Gallina</w:t>
      </w:r>
    </w:p>
    <w:p>
      <w:r>
        <w:t>Ingredientes:</w:t>
        <w:br/>
        <w:t>Ají, gallina, arroz, galleta, ajo, aceite, sal,</w:t>
        <w:br/>
        <w:t>papa, lechuga.</w:t>
        <w:br/>
        <w:br/>
        <w:t>Preparacion:</w:t>
        <w:br/>
        <w:t>se hace el arroz, luego la gallina se desillacha y las gallletas, despues se lava las hojas de lechuga y se sirve.</w:t>
        <w:br/>
        <w:br/>
        <w:t>Recomendaciones:</w:t>
        <w:br/>
        <w:t>Cuidar el arroz y limpiar bien las hojas.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