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Arroz a la cubana</w:t>
      </w:r>
    </w:p>
    <w:p>
      <w:r>
        <w:t>Ingredientes:</w:t>
        <w:br/>
        <w:t>Arroz,huevo,menestra,ajo,sal,aceite.</w:t>
        <w:br/>
        <w:br/>
        <w:t>Preparacion:</w:t>
        <w:br/>
        <w:t xml:space="preserve">Se prepara el arroz, luego la menestra, y si hay </w:t>
        <w:br/>
        <w:t>una ornilla mas el huevo frito.</w:t>
        <w:br/>
        <w:br/>
        <w:t>Observaciones:</w:t>
        <w:br/>
        <w:t>Cuidado con el aceite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